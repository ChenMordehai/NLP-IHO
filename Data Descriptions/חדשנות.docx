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4"/>
        </w:rPr>
        <w:t>Dataset Description</w:t>
      </w:r>
    </w:p>
    <w:p>
      <w:pPr>
        <w:pStyle w:val="Heading2"/>
      </w:pPr>
      <w:r>
        <w:rPr>
          <w:sz w:val="28"/>
        </w:rPr>
        <w:t>Dataset Overview</w:t>
      </w:r>
    </w:p>
    <w:p>
      <w:r>
        <w:rPr>
          <w:b/>
        </w:rPr>
        <w:t xml:space="preserve">Organization Name: </w:t>
      </w:r>
      <w:r>
        <w:rPr>
          <w:color w:val="9F01FF"/>
        </w:rPr>
        <w:t>clalit innovation</w:t>
      </w:r>
    </w:p>
    <w:p>
      <w:r>
        <w:rPr>
          <w:b/>
        </w:rPr>
        <w:t xml:space="preserve">Number of Records: </w:t>
      </w:r>
      <w:r>
        <w:t>1000</w:t>
      </w:r>
    </w:p>
    <w:p>
      <w:r>
        <w:rPr>
          <w:b/>
        </w:rPr>
        <w:t xml:space="preserve">Data Domain: </w:t>
      </w:r>
      <w:r>
        <w:t>family</w:t>
      </w:r>
    </w:p>
    <w:p>
      <w:pPr>
        <w:pStyle w:val="Heading2"/>
      </w:pPr>
      <w:r>
        <w:rPr>
          <w:sz w:val="28"/>
        </w:rPr>
        <w:t>Cohort Characterization</w:t>
      </w:r>
    </w:p>
    <w:p>
      <w:r>
        <w:rPr>
          <w:b/>
        </w:rPr>
        <w:t xml:space="preserve">Number of Distinct Patients: </w:t>
      </w:r>
      <w:r>
        <w:t>961</w:t>
      </w:r>
    </w:p>
    <w:p>
      <w:r>
        <w:rPr>
          <w:b/>
        </w:rPr>
        <w:t xml:space="preserve">Medical Indications Covered: </w:t>
      </w:r>
      <w:r>
        <w:t>none</w:t>
      </w:r>
    </w:p>
    <w:p>
      <w:pPr>
        <w:pStyle w:val="Heading2"/>
      </w:pPr>
      <w:r>
        <w:rPr>
          <w:sz w:val="28"/>
        </w:rPr>
        <w:t>Text Content Details</w:t>
      </w:r>
    </w:p>
    <w:p>
      <w:r>
        <w:rPr>
          <w:b/>
        </w:rPr>
        <w:t xml:space="preserve">Minimum Text Length (total terms): </w:t>
      </w:r>
      <w:r>
        <w:t>6</w:t>
      </w:r>
    </w:p>
    <w:p>
      <w:r>
        <w:rPr>
          <w:b/>
        </w:rPr>
        <w:t xml:space="preserve">Average Text Length (total terms): </w:t>
      </w:r>
      <w:r>
        <w:t>257.04</w:t>
      </w:r>
    </w:p>
    <w:p>
      <w:r>
        <w:rPr>
          <w:b/>
        </w:rPr>
        <w:t xml:space="preserve">Maximum Text Length (total terms): </w:t>
      </w:r>
      <w:r>
        <w:t>3386</w:t>
      </w:r>
    </w:p>
    <w:p>
      <w:pPr>
        <w:pStyle w:val="Heading2"/>
      </w:pPr>
      <w:r>
        <w:rPr>
          <w:sz w:val="28"/>
        </w:rPr>
        <w:t>Dates</w:t>
      </w:r>
    </w:p>
    <w:p>
      <w:r>
        <w:rPr>
          <w:b/>
        </w:rPr>
        <w:t xml:space="preserve">Date Range of Records: </w:t>
      </w:r>
      <w:r>
        <w:t>2017-01-02 to 2023-06-30</w:t>
      </w:r>
    </w:p>
    <w:p>
      <w:pPr>
        <w:pStyle w:val="Heading2"/>
      </w:pPr>
      <w:r>
        <w:rPr>
          <w:sz w:val="28"/>
        </w:rPr>
        <w:t>Data Source</w:t>
      </w:r>
    </w:p>
    <w:p>
      <w:r>
        <w:rPr>
          <w:b/>
        </w:rPr>
        <w:t xml:space="preserve">Original Data Source: </w:t>
      </w:r>
      <w:r>
        <w:t>clicks</w:t>
      </w:r>
    </w:p>
    <w:p>
      <w:pPr>
        <w:pStyle w:val="Heading2"/>
      </w:pPr>
      <w:r>
        <w:rPr>
          <w:sz w:val="28"/>
        </w:rPr>
        <w:t>Language Analysis</w:t>
      </w:r>
    </w:p>
    <w:p>
      <w:r>
        <w:rPr>
          <w:b/>
        </w:rPr>
        <w:t xml:space="preserve">Hebrew Count: </w:t>
      </w:r>
      <w:r>
        <w:t>941</w:t>
      </w:r>
    </w:p>
    <w:p>
      <w:r>
        <w:rPr>
          <w:b/>
        </w:rPr>
        <w:t xml:space="preserve">English Count: </w:t>
      </w:r>
      <w:r>
        <w:t>0</w:t>
      </w:r>
    </w:p>
    <w:p>
      <w:r>
        <w:rPr>
          <w:b/>
        </w:rPr>
        <w:t xml:space="preserve">Mixed Count: </w:t>
      </w:r>
      <w:r>
        <w:t>59</w:t>
      </w:r>
    </w:p>
    <w:p>
      <w:r>
        <w:rPr>
          <w:b/>
        </w:rPr>
        <w:t xml:space="preserve">Hebrew Ratio: </w:t>
      </w:r>
      <w:r>
        <w:t>94.10%</w:t>
      </w:r>
    </w:p>
    <w:p>
      <w:r>
        <w:rPr>
          <w:b/>
        </w:rPr>
        <w:t xml:space="preserve">English Ratio: </w:t>
      </w:r>
      <w:r>
        <w:t>0.00%</w:t>
      </w:r>
    </w:p>
    <w:p>
      <w:r>
        <w:rPr>
          <w:b/>
        </w:rPr>
        <w:t xml:space="preserve">Mixed Ratio: </w:t>
      </w:r>
      <w:r>
        <w:t>5.90%</w:t>
      </w:r>
    </w:p>
    <w:p>
      <w:r>
        <w:rPr>
          <w:i/>
        </w:rPr>
        <w:t>Note: Mixed texts are classified as such when more than 10% of the text words belong to a secondary language.</w:t>
      </w:r>
    </w:p>
    <w:p>
      <w:r>
        <w:br w:type="page"/>
      </w:r>
    </w:p>
    <w:p>
      <w:pPr>
        <w:pStyle w:val="Heading2"/>
      </w:pPr>
      <w:r>
        <w:t>Distribution of Text Lengths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Distribution of Record Dates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pStyle w:val="Heading2"/>
      </w:pPr>
      <w:r>
        <w:t>Language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>Note: Mixed texts are classified as such when more than 10% of the text words belong to a secondary language.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</w:pPr>
    <w:r>
      <w:t>NLP-IHO                                                                                                              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